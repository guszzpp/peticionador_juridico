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EXCELENTÍSSIMO SENHOR DESEMBARGADOR VICE-PRESIDENTE DO TRIBUNAL DE JUSTIÇA DO ESTADO DE GOIÁS</w:t>
      </w:r>
    </w:p>
    <w:p>
      <w:r>
        <w:t>Contrarrazões nº XXXX/2025</w:t>
        <w:br/>
        <w:t>Recurso ESPECIAL nos autos da Apelação Criminal nº 0119841-30.2017.8.09.0175</w:t>
        <w:br/>
        <w:t>Recorrente: GUILHERME JÚNIOR DA SILVA CARMO</w:t>
        <w:br/>
        <w:t>Recorrido: Ministério Público do Estado de Goiás</w:t>
      </w:r>
    </w:p>
    <w:p>
      <w:r>
        <w:t>O Ministério Público do Estado de Goiás, por meio deste XXXX, vem apresentar suas</w:t>
        <w:br/>
        <w:t>CONTRARRAZÕES AO RECURSO ESPECIAL</w:t>
        <w:br/>
        <w:t>interposto por GUILHERME JÚNIOR DA SILVA CARMO, com fundamento no artigo 1.030 do Código de Processo Civil c/c o artigo 3º do Código de Processo Penal, requerendo que sejam recebidas e regularmente processadas, conforme adiante aduzido.</w:t>
      </w:r>
    </w:p>
    <w:p>
      <w:r>
        <w:t>Goiânia, 14 de May de 2025.</w:t>
      </w:r>
    </w:p>
    <w:p>
      <w:r>
        <w:t>Promotor(a) de Justiça</w:t>
        <w:br/>
        <w:t>XXXX</w:t>
      </w:r>
    </w:p>
    <w:p>
      <w:r>
        <w:t>---</w:t>
      </w:r>
    </w:p>
    <w:p>
      <w:r>
        <w:t>CONTRARRAZÕES AO RECURSO ESPECIAL</w:t>
      </w:r>
    </w:p>
    <w:p>
      <w:r>
        <w:t>COLENDA CÂMARA,</w:t>
      </w:r>
    </w:p>
    <w:p>
      <w:r>
        <w:t>GUILHERME JÚNIOR DA SILVA CARMO, já qualificado(a) nos autos em epígrafe, inconformado(a) com o v. Acórdão dos eventos n.º 193 e 217, interpôs o presente Recurso Especial, com fundamento no artigo 105, III, 'a', da Constituição Federal.</w:t>
      </w:r>
    </w:p>
    <w:p>
      <w:r>
        <w:t>É o sucinto relatório.</w:t>
      </w:r>
    </w:p>
    <w:p>
      <w:r>
        <w:t>DO MÉRITO RECURSAL</w:t>
      </w:r>
    </w:p>
    <w:p>
      <w:r>
        <w:t>No que tange à tese de absolvição por insuficiência de provas, verifica-se que o recorrente busca, na realidade, a reapreciação do conjunto probatório carreado aos autos, o que é vedado em sede de recurso especial, consoante a Súmula nº 7 do Superior Tribunal de Justiça.  A jurisprudência do STJ é pacífica no sentido de que o recurso especial não se presta ao reexame de provas, mas tão somente à análise da correta aplicação da legislação federal.  No caso concreto, o acórdão recorrido, de forma fundamentada e com amparo no conjunto probatório, concluiu pela existência de provas suficientes para a condenação do recorrente. A transcrição de trechos do acórdão demonstra a robusta prova da materialidade e autoria do crime, com depoimentos consistentes das vítimas e testemunhas, corroborados por outros elementos de prova.  A pretensão absolutória, portanto, demanda o revolvimento do material fático-probatório, o que é inviável nesta instância.</w:t>
      </w:r>
    </w:p>
    <w:p>
      <w:r>
        <w:t>DA CONCLUSÃO</w:t>
      </w:r>
    </w:p>
    <w:p>
      <w:r>
        <w:t>Ex positis, o Ministério Público do Estado de Goiás requer o não conhecimento do presente recurso e, caso conhecido, o seu total desprovimento, mantendo-se integralmente o v. acórdão recorrido por seus próprios e jurídicos fundamentos.</w:t>
      </w:r>
    </w:p>
    <w:p>
      <w:r>
        <w:t>Goiânia, 14 de May de 2025.</w:t>
      </w:r>
    </w:p>
    <w:p>
      <w:r>
        <w:t>Promotor(a) de Justiça</w:t>
        <w:br/>
        <w:t>XXXX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